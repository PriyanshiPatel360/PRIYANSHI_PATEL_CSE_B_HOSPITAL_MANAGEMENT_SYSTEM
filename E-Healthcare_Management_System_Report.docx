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Report: E-Healthcare Management System</w:t>
      </w:r>
    </w:p>
    <w:p>
      <w:pPr>
        <w:pStyle w:val="Heading1"/>
      </w:pPr>
      <w:r>
        <w:t>1. Title of the Project</w:t>
      </w:r>
    </w:p>
    <w:p>
      <w:r>
        <w:t>E-Healthcare Management System</w:t>
      </w:r>
    </w:p>
    <w:p>
      <w:pPr>
        <w:pStyle w:val="Heading1"/>
      </w:pPr>
      <w:r>
        <w:t>2. Introduction</w:t>
      </w:r>
    </w:p>
    <w:p>
      <w:r>
        <w:t>This project aims to create an E-Healthcare Management System that allows patients to schedule appointments online, receive consultations, and manage their health records digitally.</w:t>
      </w:r>
    </w:p>
    <w:p>
      <w:pPr>
        <w:pStyle w:val="Heading1"/>
      </w:pPr>
      <w:r>
        <w:t>3. Objective</w:t>
      </w:r>
    </w:p>
    <w:p>
      <w:r>
        <w:t>• To provide a user-friendly platform for booking medical appointments online.</w:t>
        <w:br/>
        <w:t>• To facilitate doctors in managing appointments and patient data.</w:t>
        <w:br/>
        <w:t>• To ensure secure and real-time communication.</w:t>
        <w:br/>
        <w:t>• To reduce paperwork and streamline tasks.</w:t>
      </w:r>
    </w:p>
    <w:p>
      <w:pPr>
        <w:pStyle w:val="Heading1"/>
      </w:pPr>
      <w:r>
        <w:t>4. Scope of the Project</w:t>
      </w:r>
    </w:p>
    <w:p>
      <w:r>
        <w:t>• Patients: Register, login, view doctors, and book appointments.</w:t>
        <w:br/>
        <w:t>• Doctors/Admins: Approve or reject appointments and manage slots.</w:t>
        <w:br/>
        <w:t>• Future: Telemedicine, prescription uploads, notifications.</w:t>
      </w:r>
    </w:p>
    <w:p>
      <w:pPr>
        <w:pStyle w:val="Heading1"/>
      </w:pPr>
      <w:r>
        <w:t>5. System Requirements</w:t>
      </w:r>
    </w:p>
    <w:p>
      <w:r>
        <w:t>Hardware:</w:t>
        <w:br/>
        <w:t>• Intel i3+, 4 GB RAM, 100 MB storage</w:t>
        <w:br/>
        <w:t>Software:</w:t>
        <w:br/>
        <w:t>• Windows/Linux/macOS, Node.js, MongoDB, Chrome</w:t>
      </w:r>
    </w:p>
    <w:p>
      <w:pPr>
        <w:pStyle w:val="Heading1"/>
      </w:pPr>
      <w:r>
        <w:t>6. Technology Stack</w:t>
      </w:r>
    </w:p>
    <w:p>
      <w:r>
        <w:t>Frontend: HTML, CSS, JavaScript</w:t>
        <w:br/>
        <w:t>Backend: Node.js, Express.js</w:t>
        <w:br/>
        <w:t>Database: MongoDB</w:t>
        <w:br/>
        <w:t>API: RESTful APIs</w:t>
        <w:br/>
        <w:t>Tools: VS Code, Postman, Git</w:t>
      </w:r>
    </w:p>
    <w:p>
      <w:pPr>
        <w:pStyle w:val="Heading1"/>
      </w:pPr>
      <w:r>
        <w:t>7. System Design</w:t>
      </w:r>
    </w:p>
    <w:p>
      <w:r>
        <w:t>Architecture:</w:t>
        <w:br/>
        <w:t>Frontend ↔ API ↔ Backend ↔ MongoDB</w:t>
      </w:r>
    </w:p>
    <w:p>
      <w:pPr>
        <w:pStyle w:val="Heading1"/>
      </w:pPr>
      <w:r>
        <w:t>8. Module Description</w:t>
      </w:r>
    </w:p>
    <w:p>
      <w:r>
        <w:t>User Module:</w:t>
        <w:br/>
        <w:t>• Register/Login</w:t>
        <w:br/>
        <w:t>• Book &amp; view appointments</w:t>
        <w:br/>
        <w:t>Admin/Doctor Module:</w:t>
        <w:br/>
        <w:t>• View/manage bookings</w:t>
        <w:br/>
        <w:t>• Approve/Reject</w:t>
      </w:r>
    </w:p>
    <w:p>
      <w:pPr>
        <w:pStyle w:val="Heading1"/>
      </w:pPr>
      <w:r>
        <w:t>9. Folder Structure</w:t>
      </w:r>
    </w:p>
    <w:p>
      <w:r>
        <w:t>project-root/</w:t>
        <w:br/>
        <w:t>├── backend/</w:t>
        <w:br/>
        <w:t>│   ├── models/</w:t>
        <w:br/>
        <w:t>│   ├── routes/</w:t>
        <w:br/>
        <w:t>│   └── server.js</w:t>
        <w:br/>
        <w:t>├── frontend/</w:t>
        <w:br/>
        <w:t>│   ├── index.html</w:t>
        <w:br/>
        <w:t>│   └── script.js</w:t>
        <w:br/>
        <w:t>└── README.md</w:t>
      </w:r>
    </w:p>
    <w:p>
      <w:pPr>
        <w:pStyle w:val="Heading1"/>
      </w:pPr>
      <w:r>
        <w:t>10. API Endpoints</w:t>
      </w:r>
    </w:p>
    <w:p>
      <w:r>
        <w:t>Users:</w:t>
        <w:br/>
        <w:t>• POST /api/users/register</w:t>
        <w:br/>
        <w:t>• POST /api/users/login</w:t>
        <w:br/>
        <w:t>Appointments:</w:t>
        <w:br/>
        <w:t>• POST /api/appointments/book</w:t>
        <w:br/>
        <w:t>• GET /api/appointments/:userId</w:t>
        <w:br/>
        <w:t>• PUT /api/appointments/:id</w:t>
      </w:r>
    </w:p>
    <w:p>
      <w:pPr>
        <w:pStyle w:val="Heading1"/>
      </w:pPr>
      <w:r>
        <w:t>11. User Interface</w:t>
      </w:r>
    </w:p>
    <w:p>
      <w:r>
        <w:t>Screens:</w:t>
        <w:br/>
        <w:t>• Home Page</w:t>
        <w:br/>
        <w:t>• Dashboard</w:t>
        <w:br/>
        <w:t>• Admin Panel</w:t>
      </w:r>
    </w:p>
    <w:p>
      <w:pPr>
        <w:pStyle w:val="Heading1"/>
      </w:pPr>
      <w:r>
        <w:t>12. Testing</w:t>
      </w:r>
    </w:p>
    <w:p>
      <w:r>
        <w:t>Manual Testing:</w:t>
        <w:br/>
        <w:t>• Registration, login, booking</w:t>
        <w:br/>
        <w:t>Tools:</w:t>
        <w:br/>
        <w:t>• Postman, DevTools</w:t>
      </w:r>
    </w:p>
    <w:p>
      <w:pPr>
        <w:pStyle w:val="Heading1"/>
      </w:pPr>
      <w:r>
        <w:t>13. Challenges Faced</w:t>
      </w:r>
    </w:p>
    <w:p>
      <w:r>
        <w:t>• API security and validation</w:t>
        <w:br/>
        <w:t>• Backend-frontend communication</w:t>
        <w:br/>
        <w:t>• MongoDB setup</w:t>
      </w:r>
    </w:p>
    <w:p>
      <w:pPr>
        <w:pStyle w:val="Heading1"/>
      </w:pPr>
      <w:r>
        <w:t>14. Security Considerations</w:t>
      </w:r>
    </w:p>
    <w:p>
      <w:r>
        <w:t>• Input validation</w:t>
        <w:br/>
        <w:t>• (Planned) Password encryption with bcrypt</w:t>
        <w:br/>
        <w:t>• (Planned) JWT session management</w:t>
      </w:r>
    </w:p>
    <w:p>
      <w:pPr>
        <w:pStyle w:val="Heading1"/>
      </w:pPr>
      <w:r>
        <w:t>15. Future Enhancements</w:t>
      </w:r>
    </w:p>
    <w:p>
      <w:r>
        <w:t>• Video consultation (WebRTC/Zoom)</w:t>
        <w:br/>
        <w:t>• Notifications</w:t>
        <w:br/>
        <w:t>• Analytics Dashboard</w:t>
        <w:br/>
        <w:t>• Role-based access</w:t>
      </w:r>
    </w:p>
    <w:p>
      <w:pPr>
        <w:pStyle w:val="Heading1"/>
      </w:pPr>
      <w:r>
        <w:t>16. Conclusion</w:t>
      </w:r>
    </w:p>
    <w:p>
      <w:r>
        <w:t>A scalable digital healthcare platform for remote consultations and appointment management.</w:t>
      </w:r>
    </w:p>
    <w:p>
      <w:pPr>
        <w:pStyle w:val="Heading1"/>
      </w:pPr>
      <w:r>
        <w:t>17. Screenshots</w:t>
      </w:r>
    </w:p>
    <w:p>
      <w:r>
        <w:t>(Attach UI screenshots here)</w:t>
      </w:r>
    </w:p>
    <w:p>
      <w:pPr>
        <w:pStyle w:val="Heading1"/>
      </w:pPr>
      <w:r>
        <w:t>18. References</w:t>
      </w:r>
    </w:p>
    <w:p>
      <w:r>
        <w:t>• Node.js: https://nodejs.org/</w:t>
        <w:br/>
        <w:t>• MongoDB: https://www.mongodb.com/</w:t>
        <w:br/>
        <w:t>• Express.js: https://expressjs.com/</w:t>
        <w:br/>
        <w:t>• MDN Docs: https://developer.mozilla.org/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